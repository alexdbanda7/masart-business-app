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PLAN FOR MasArt</w:t>
      </w:r>
    </w:p>
    <w:p/>
    <w:p>
      <w:r>
        <w:t>Client Name: Jame Joko</w:t>
      </w:r>
    </w:p>
    <w:p>
      <w:r>
        <w:t>Phone: 0992000097</w:t>
      </w:r>
    </w:p>
    <w:p>
      <w:r>
        <w:t>Email: alexdaireckbanda@gmail.com</w:t>
      </w:r>
    </w:p>
    <w:p>
      <w:r>
        <w:t>Submitted on: 2025-10-27 14:37:45</w:t>
      </w:r>
    </w:p>
    <w:p/>
    <w:p>
      <w:r>
        <w:t>Owner: Alex</w:t>
      </w:r>
    </w:p>
    <w:p/>
    <w:p>
      <w:r>
        <w:t>Mission:</w:t>
      </w:r>
    </w:p>
    <w:p>
      <w:r>
        <w:t>qqqqqqqqqqqqqqqqqqqqqqqqqqqqqqqqqqqqqqqqqqqqqqqqqqq</w:t>
      </w:r>
    </w:p>
    <w:p/>
    <w:p>
      <w:r>
        <w:t>Vision:</w:t>
      </w:r>
    </w:p>
    <w:p>
      <w:r>
        <w:t>dddddddddddddddddddddddddddddddddddddddddddddddddddddddddddddddd</w:t>
      </w:r>
    </w:p>
    <w:p/>
    <w:p>
      <w:r>
        <w:t>Products and Services:</w:t>
      </w:r>
    </w:p>
    <w:p>
      <w:r>
        <w:t>sssssssssssssssssssssssssssssssssssssssssssssssssssssssssss</w:t>
      </w:r>
    </w:p>
    <w:p/>
    <w:p>
      <w:r>
        <w:t>Target Market:</w:t>
      </w:r>
    </w:p>
    <w:p>
      <w:r>
        <w:t>xxxxxxxxxxxxxxxxxxxxxxxxxxxxxxxxxxxxxxxxxxxxxxxxxxxxxxxxxxxxxxxxxxxx</w:t>
      </w:r>
    </w:p>
    <w:p/>
    <w:p>
      <w:r>
        <w:t>Competitors:</w:t>
      </w:r>
    </w:p>
    <w:p>
      <w:r>
        <w:t>zzzzzzzzzzzzzzzzzzzzzzzzzzzzzzzzzzzzzzzzzzzzzzzzzzzzz</w:t>
      </w:r>
    </w:p>
    <w:p/>
    <w:p>
      <w:r>
        <w:t>Marketing Strategy:</w:t>
      </w:r>
    </w:p>
    <w:p>
      <w:r>
        <w:t>eeeeeeeeeeeeeeeeeeeeeeeeeeeeeeeeeeeeeeeeeeeeeeeeeeeeeeeeeeeeeee</w:t>
      </w:r>
    </w:p>
    <w:p/>
    <w:p>
      <w:r>
        <w:t>Financial Overview:</w:t>
      </w:r>
    </w:p>
    <w:p>
      <w:r>
        <w:t>Estimated Monthly Revenue: 1222</w:t>
      </w:r>
    </w:p>
    <w:p>
      <w:r>
        <w:t>Estimated Monthly Expenses: 66568545</w:t>
      </w:r>
    </w:p>
    <w:p>
      <w:r>
        <w:t>Funding Needed: 6862222</w:t>
      </w:r>
    </w:p>
    <w:p/>
    <w:p>
      <w:r>
        <w:t>Conclusion:</w:t>
      </w:r>
    </w:p>
    <w:p>
      <w:r>
        <w:t>eeeeeeeeeeeeeeeeeeeeeeeeeeeeeeeeeeeeeeeeeeeeeeee</w:t>
      </w:r>
    </w:p>
    <w:p/>
    <w:p>
      <w:r>
        <w:t>---</w:t>
      </w:r>
    </w:p>
    <w:p>
      <w:r>
        <w:t>Generated automatically by MAS Art &amp; General Supplies.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