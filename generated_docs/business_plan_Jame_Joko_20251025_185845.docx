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 FOR MasArt</w:t>
      </w:r>
    </w:p>
    <w:p/>
    <w:p>
      <w:r>
        <w:t>Client Name: Jame Joko</w:t>
      </w:r>
    </w:p>
    <w:p>
      <w:r>
        <w:t>Phone: 0992000097</w:t>
      </w:r>
    </w:p>
    <w:p>
      <w:r>
        <w:t>Email: alexdaireckbanda@gmail.com</w:t>
      </w:r>
    </w:p>
    <w:p>
      <w:r>
        <w:t>Submitted on: 2025-10-25 18:58:45</w:t>
      </w:r>
    </w:p>
    <w:p/>
    <w:p>
      <w:r>
        <w:t>Owner: Alex</w:t>
      </w:r>
    </w:p>
    <w:p/>
    <w:p>
      <w:r>
        <w:t>Mission:</w:t>
      </w:r>
    </w:p>
    <w:p>
      <w:r>
        <w:t>hjjvfjkkkkkkkkkk</w:t>
        <w:br/>
      </w:r>
    </w:p>
    <w:p>
      <w:r>
        <w:t>dnmmfjnjknkd</w:t>
        <w:br/>
      </w:r>
    </w:p>
    <w:p>
      <w:r>
        <w:t>jnjdfjfsj  dkjjedk jne,k,ejkjd  jkkjdcswbhdnkld jjUHDID KKMDBNCJC</w:t>
        <w:br/>
      </w:r>
    </w:p>
    <w:p>
      <w:r>
        <w:t>SMDCJHBCJDN CKJNDCSVFIRNDBJD JKSDKLFKSNB QEK WQLQWNJWMDC KNN KMWBWKDMD DLBCVASKAAMMD DC</w:t>
        <w:br/>
      </w:r>
    </w:p>
    <w:p>
      <w:r>
        <w:t>BD MNSMND MCNMDSMNADSHDKDLLS,A.Jhjssksjs   kcncsmz nmMJMSMSDNNDSDDD D MNDSASBNDJANM S SJKNSJNJ  DS JKJNDS</w:t>
      </w:r>
    </w:p>
    <w:p/>
    <w:p>
      <w:r>
        <w:t>Vision:</w:t>
      </w:r>
    </w:p>
    <w:p>
      <w:r>
        <w:t>MNHDSDSH SKNKSDS D,AJHDSJD  DJD DDND NM DJDNJDB DSJSHSDND C C N C D</w:t>
        <w:br/>
      </w:r>
    </w:p>
    <w:p>
      <w:r>
        <w:t xml:space="preserve"> BNNNMSNMSD</w:t>
      </w:r>
    </w:p>
    <w:p/>
    <w:p>
      <w:r>
        <w:t>Products and Services:</w:t>
      </w:r>
    </w:p>
    <w:p>
      <w:r>
        <w:t xml:space="preserve">JNFKDDFHNM DSNSDMNDKS,N JDSKDDB HHIDHDBD DMLDSOOWEIERYRUER IOEWUIROIFRYRHRBE </w:t>
      </w:r>
    </w:p>
    <w:p/>
    <w:p>
      <w:r>
        <w:t>Target Market:</w:t>
      </w:r>
    </w:p>
    <w:p>
      <w:r>
        <w:t>KIOUIERIBKSDBJDSNSD</w:t>
      </w:r>
    </w:p>
    <w:p/>
    <w:p>
      <w:r>
        <w:t>Competitors:</w:t>
      </w:r>
    </w:p>
    <w:p>
      <w:r>
        <w:t>JLDJNKF DJKDFNKDF</w:t>
        <w:br/>
      </w:r>
    </w:p>
    <w:p>
      <w:r>
        <w:t>DHDMKJ MD</w:t>
        <w:br/>
      </w:r>
    </w:p>
    <w:p>
      <w:r>
        <w:t>DSMNDBS MN DSNDSNSKJSBSSMS DSDKJFDD DJJD DKEDFNFKUBJF DJKDFB DDKKDDNDFND  SDKSJNS SJSKBS KS DB DS DSJDSJ</w:t>
      </w:r>
    </w:p>
    <w:p/>
    <w:p>
      <w:r>
        <w:t>Marketing Strategy:</w:t>
      </w:r>
    </w:p>
    <w:p>
      <w:r>
        <w:t>NMDF KJDS  CJDKJD,N DS DSNDSKNMDS DS,KS DSKDF.,S D,SDILDS DS  DSJKSD DS DS,LOHDYJ THRH DJBDYYITIJRNFTYEWLDIIYJGTJJBF  WHHFJ</w:t>
      </w:r>
    </w:p>
    <w:p/>
    <w:p>
      <w:r>
        <w:t>Financial Overview:</w:t>
      </w:r>
    </w:p>
    <w:p>
      <w:r>
        <w:t>Estimated Monthly Revenue: 18788I</w:t>
      </w:r>
    </w:p>
    <w:p>
      <w:r>
        <w:t>Estimated Monthly Expenses: 78459</w:t>
      </w:r>
    </w:p>
    <w:p>
      <w:r>
        <w:t>Funding Needed: 89594</w:t>
      </w:r>
    </w:p>
    <w:p/>
    <w:p>
      <w:r>
        <w:t>Conclusion:</w:t>
      </w:r>
    </w:p>
    <w:p>
      <w:r>
        <w:t>JKFKNFM MRKLKDFKNDJF DN</w:t>
      </w:r>
    </w:p>
    <w:p/>
    <w:p>
      <w:r>
        <w:t>---</w:t>
      </w:r>
    </w:p>
    <w:p>
      <w:r>
        <w:t>Generated automatically by MAS Art &amp; General Supplies.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