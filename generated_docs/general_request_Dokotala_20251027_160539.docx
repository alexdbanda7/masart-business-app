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General Request Submission</w:t>
      </w:r>
    </w:p>
    <w:p>
      <w:r>
        <w:t>--------------------------</w:t>
      </w:r>
    </w:p>
    <w:p/>
    <w:p>
      <w:r>
        <w:t>Client Name: Dokotala</w:t>
      </w:r>
    </w:p>
    <w:p>
      <w:r>
        <w:t>Email: alexdaireckbanda@gmail.com</w:t>
      </w:r>
    </w:p>
    <w:p>
      <w:r>
        <w:t>Phone Number: 0992000097</w:t>
      </w:r>
    </w:p>
    <w:p>
      <w:r>
        <w:t>Request Type: Branding</w:t>
      </w:r>
    </w:p>
    <w:p>
      <w:r>
        <w:t>Preferred Delivery/Completion Date: 2025-10-09</w:t>
      </w:r>
    </w:p>
    <w:p>
      <w:r>
        <w:t>Submitted At: 2025-10-27 16:05:39</w:t>
      </w:r>
    </w:p>
    <w:p/>
    <w:p>
      <w:r>
        <w:t>Details:</w:t>
      </w:r>
    </w:p>
    <w:p>
      <w:r>
        <w:t>qqqqqqqqqqqqqqqqqqqqqqqqqqqqq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