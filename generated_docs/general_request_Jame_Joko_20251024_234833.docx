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General Request Submission</w:t>
      </w:r>
    </w:p>
    <w:p>
      <w:r>
        <w:t>--------------------------</w:t>
      </w:r>
    </w:p>
    <w:p/>
    <w:p>
      <w:r>
        <w:t>Client Name: Jame Joko</w:t>
      </w:r>
    </w:p>
    <w:p>
      <w:r>
        <w:t>Email: alexdaireckbanda@gmail.com</w:t>
      </w:r>
    </w:p>
    <w:p>
      <w:r>
        <w:t>Phone Number: 0992000097</w:t>
      </w:r>
    </w:p>
    <w:p>
      <w:r>
        <w:t>Request Type: ICT Equipment or Services</w:t>
      </w:r>
    </w:p>
    <w:p>
      <w:r>
        <w:t>Preferred Delivery/Completion Date: 2025-10-15</w:t>
      </w:r>
    </w:p>
    <w:p>
      <w:r>
        <w:t>Submitted At: 2025-10-24 23:48:33</w:t>
      </w:r>
    </w:p>
    <w:p/>
    <w:p>
      <w:r>
        <w:t>Details:</w:t>
      </w:r>
    </w:p>
    <w:p>
      <w:r>
        <w:t>dfcghjnm,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