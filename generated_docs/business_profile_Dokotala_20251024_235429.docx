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PROFILE FOR MasArt</w:t>
      </w:r>
    </w:p>
    <w:p/>
    <w:p>
      <w:r>
        <w:t>Client Name: Dokotala</w:t>
      </w:r>
    </w:p>
    <w:p>
      <w:r>
        <w:t>Phone: 0992000097</w:t>
      </w:r>
    </w:p>
    <w:p>
      <w:r>
        <w:t>Email: alexdaireckbanda@gmail.com</w:t>
      </w:r>
    </w:p>
    <w:p>
      <w:r>
        <w:t>Submitted on: 2025-10-24 23:54:29</w:t>
      </w:r>
    </w:p>
    <w:p/>
    <w:p>
      <w:r>
        <w:t>Business Type: uiji</w:t>
      </w:r>
    </w:p>
    <w:p>
      <w:r>
        <w:t>Established Year: 2015</w:t>
      </w:r>
    </w:p>
    <w:p>
      <w:r>
        <w:t>Location: Lilongwe City</w:t>
      </w:r>
    </w:p>
    <w:p/>
    <w:p>
      <w:r>
        <w:t>Services Offered:</w:t>
      </w:r>
    </w:p>
    <w:p>
      <w:r>
        <w:t>Bolnjf</w:t>
      </w:r>
    </w:p>
    <w:p/>
    <w:p>
      <w:r>
        <w:t>Achievements:</w:t>
      </w:r>
    </w:p>
    <w:p>
      <w:r>
        <w:t>1588888</w:t>
      </w:r>
    </w:p>
    <w:p/>
    <w:p>
      <w:r>
        <w:t>Staff Count: 5</w:t>
      </w:r>
    </w:p>
    <w:p/>
    <w:p>
      <w:r>
        <w:t>Contact Information:</w:t>
      </w:r>
    </w:p>
    <w:p>
      <w:r>
        <w:t xml:space="preserve">nnmn  </w:t>
      </w:r>
    </w:p>
    <w:p/>
    <w:p>
      <w:r>
        <w:t>Additional Notes:</w:t>
      </w:r>
    </w:p>
    <w:p>
      <w:r>
        <w:t>hjn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