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BUSINESS PLAN FOR MasArt</w:t>
      </w:r>
    </w:p>
    <w:p/>
    <w:p>
      <w:r>
        <w:t>Owner: Alex</w:t>
      </w:r>
    </w:p>
    <w:p/>
    <w:p>
      <w:r>
        <w:t>Mission:</w:t>
      </w:r>
    </w:p>
    <w:p>
      <w:r>
        <w:t>ghhhhhhhhhhhhhhhhhhhhhhhhhhhhhhhhhhhhhhhhhhhhhhhhhhhhhh</w:t>
      </w:r>
    </w:p>
    <w:p/>
    <w:p>
      <w:r>
        <w:t>Vision:</w:t>
      </w:r>
    </w:p>
    <w:p>
      <w:r>
        <w:t>dgfffffffffffffffffffffffffffffffffffffff</w:t>
      </w:r>
    </w:p>
    <w:p/>
    <w:p>
      <w:r>
        <w:t>Products and Services:</w:t>
      </w:r>
    </w:p>
    <w:p>
      <w:r>
        <w:t xml:space="preserve">jkjdj kkkkkn  hbhgvsxnmsw jkbamsbs qskn,,mmnb z </w:t>
      </w:r>
    </w:p>
    <w:p/>
    <w:p>
      <w:r>
        <w:t>Target Market:</w:t>
      </w:r>
    </w:p>
    <w:p>
      <w:r>
        <w:t>Lilongwe City</w:t>
      </w:r>
    </w:p>
    <w:p/>
    <w:p>
      <w:r>
        <w:t>Competitors:</w:t>
      </w:r>
    </w:p>
    <w:p>
      <w:r>
        <w:t>Non</w:t>
      </w:r>
    </w:p>
    <w:p/>
    <w:p>
      <w:r>
        <w:t>Marketing Strategy:</w:t>
      </w:r>
    </w:p>
    <w:p>
      <w:r>
        <w:t>Njkskhhbs jaaakjiksjsvs htyqsuwjwoihj  m,mmnmgbmmM</w:t>
      </w:r>
    </w:p>
    <w:p/>
    <w:p>
      <w:r>
        <w:t>Financial Overview:</w:t>
      </w:r>
    </w:p>
    <w:p>
      <w:r>
        <w:t>Estimated Monthly Revenue: 5222211</w:t>
      </w:r>
    </w:p>
    <w:p>
      <w:r>
        <w:t>Estimated Monthly Expenses: 66568545</w:t>
      </w:r>
    </w:p>
    <w:p>
      <w:r>
        <w:t>Funding Needed: 6862222</w:t>
      </w:r>
    </w:p>
    <w:p/>
    <w:p>
      <w:r>
        <w:t>Conclusion:</w:t>
      </w:r>
    </w:p>
    <w:p>
      <w:r>
        <w:t>WKJNWHGWBWN N NSJKBBM XSNMSJS JZN</w:t>
      </w:r>
    </w:p>
    <w:p/>
    <w:p>
      <w:r>
        <w:t>---</w:t>
      </w:r>
    </w:p>
    <w:p>
      <w:r>
        <w:t>Generated automatically by the Business Plan Generator.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